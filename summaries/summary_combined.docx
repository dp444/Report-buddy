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CGU2P1.pdf</w:t>
      </w:r>
    </w:p>
    <w:p>
      <w:r>
        <w:rPr>
          <w:sz w:val="22"/>
        </w:rPr>
        <w:t>Okay, let's summarize the key takeaways from this document on transformations and rotations. Here’s a breakdown of what the text is covering:</w:t>
      </w:r>
    </w:p>
    <w:p>
      <w:r>
        <w:rPr>
          <w:sz w:val="22"/>
        </w:rPr>
        <w:t>Core Concepts:</w:t>
      </w:r>
    </w:p>
    <w:p>
      <w:r>
        <w:rPr>
          <w:b/>
          <w:sz w:val="22"/>
        </w:rPr>
        <w:t>Core Concepts:</w:t>
      </w:r>
    </w:p>
    <w:p>
      <w:r>
        <w:rPr>
          <w:b/>
          <w:sz w:val="22"/>
        </w:rPr>
        <w:t>Transformations:</w:t>
      </w:r>
    </w:p>
    <w:p>
      <w:r>
        <w:rPr>
          <w:b/>
          <w:sz w:val="22"/>
        </w:rPr>
        <w:t>Homogeneous Coordinates:</w:t>
      </w:r>
    </w:p>
    <w:p>
      <w:r>
        <w:rPr>
          <w:i/>
          <w:sz w:val="22"/>
        </w:rPr>
        <w:t>absolute</w:t>
      </w:r>
    </w:p>
    <w:p>
      <w:r>
        <w:rPr>
          <w:i/>
          <w:sz w:val="22"/>
        </w:rPr>
        <w:t>perspective</w:t>
      </w:r>
    </w:p>
    <w:p>
      <w:r>
        <w:rPr>
          <w:b/>
          <w:sz w:val="22"/>
        </w:rPr>
        <w:t>Rotation:</w:t>
      </w:r>
    </w:p>
    <w:p>
      <w:r>
        <w:rPr>
          <w:b/>
          <w:sz w:val="22"/>
        </w:rPr>
        <w:t>3D Transformations:</w:t>
      </w:r>
    </w:p>
    <w:p>
      <w:r>
        <w:rPr>
          <w:sz w:val="22"/>
        </w:rPr>
        <w:t>Specific Details &amp; Formulas:</w:t>
      </w:r>
    </w:p>
    <w:p>
      <w:r>
        <w:rPr>
          <w:b/>
          <w:sz w:val="22"/>
        </w:rPr>
        <w:t>Specific Details &amp; Formulas:</w:t>
      </w:r>
    </w:p>
    <w:p>
      <w:r>
        <w:rPr>
          <w:b/>
          <w:sz w:val="22"/>
        </w:rPr>
        <w:t>Translation:</w:t>
      </w:r>
    </w:p>
    <w:p>
      <w:r>
        <w:rPr>
          <w:b/>
          <w:sz w:val="22"/>
        </w:rPr>
        <w:t>Rotation about Axes:</w:t>
      </w:r>
    </w:p>
    <w:p>
      <w:r>
        <w:rPr>
          <w:b/>
          <w:sz w:val="22"/>
        </w:rPr>
        <w:t>Thumb Rule for Rotation:</w:t>
      </w:r>
    </w:p>
    <w:p>
      <w:r>
        <w:rPr>
          <w:sz w:val="22"/>
        </w:rPr>
        <w:t>In essence, the document is a foundational explanation of how to represent and manipulate transformations, particularly in a 3D context.</w:t>
      </w:r>
    </w:p>
    <w:p>
      <w:r>
        <w:rPr>
          <w:b/>
          <w:sz w:val="22"/>
        </w:rPr>
        <w:t>In essence, the document is a foundational explanation of how to represent and manipulate transformations, particularly in a 3D context.</w:t>
      </w:r>
    </w:p>
    <w:p>
      <w:r>
        <w:rPr>
          <w:sz w:val="22"/>
        </w:rPr>
        <w:t>Do you have a specific question about the text you’d like me to answer, or would you like me to elaborate on any of the concepts presented? For example, are you wondering: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